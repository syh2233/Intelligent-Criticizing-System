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成绩汇总表 - java</w:t>
      </w:r>
    </w:p>
    <w:p>
      <w:r>
        <w:t>科目: java</w:t>
      </w:r>
    </w:p>
    <w:p>
      <w:r>
        <w:t>考试时间: 2025-04-14 17:00:00 至 2025-04-14 19:00:00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排名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姓名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学号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总分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张茂吕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陆嘉荣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李尚宇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程文杰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黄讯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21008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