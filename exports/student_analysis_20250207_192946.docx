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学习进步建议报告</w:t>
      </w:r>
    </w:p>
    <w:p>
      <w:r>
        <w:t>姓名: 沈亦豪</w:t>
      </w:r>
    </w:p>
    <w:p>
      <w:r>
        <w:t>学号: 2021001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题目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总分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得分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得分率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点评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以下哪个不是机器学习的主要类型？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100.0%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AI点评: AI评分反馈...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神经网络中用于防止过拟合的技术是____。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100.0%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AI点评: AI评分反馈...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深度学习是机器学习的一个子集。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100.0%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AI点评: AI评分反馈...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请解释卷积神经网络(CNN)的基本原理和主要组成部分。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28.0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93.3%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AI点评: AI评分反馈...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实现一个简单的神经网络前向传播算法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83.3%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AI点评: AI评分反馈...</w:t>
            </w:r>
          </w:p>
        </w:tc>
      </w:tr>
    </w:tbl>
    <w:p>
      <w:pPr>
        <w:pStyle w:val="Heading1"/>
      </w:pPr>
      <w:r>
        <w:t>总体建议</w:t>
      </w:r>
    </w:p>
    <w:p>
      <w:r>
        <w:t>• 继续保持良好的学习状态</w:t>
      </w:r>
    </w:p>
    <w:p>
      <w:r>
        <w:t>• 可以尝试更具挑战性的题目</w:t>
      </w:r>
    </w:p>
    <w:p>
      <w:r>
        <w:t>• 帮助其他同学，提高自己的理解深度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