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成绩汇总表 - 2025年上学期期中考试</w:t>
      </w:r>
    </w:p>
    <w:p>
      <w:r>
        <w:t>科目: java</w:t>
      </w:r>
    </w:p>
    <w:p>
      <w:r>
        <w:t>考试时间: 2025-04-14 10:30:00 至 2025-04-14 12:30:00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排名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总分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程文杰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李尚宇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张茂吕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沈亦豪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刘少辉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黄讯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