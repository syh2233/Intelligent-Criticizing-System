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成绩汇总表 - 2024年春季人工智能期中考试</w:t>
      </w:r>
    </w:p>
    <w:p>
      <w:r>
        <w:t>科目: 人工智能</w:t>
      </w:r>
    </w:p>
    <w:p>
      <w:r>
        <w:t>考试时间: 2025-02-06 16:06:00 至 2025-02-06 18:06:00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排名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总分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沈亦豪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刘少辉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83.0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王培吉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姚景祥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73.0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张自立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俞章琳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陈谢凯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2021005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